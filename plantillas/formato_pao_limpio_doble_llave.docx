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E156F" w14:textId="77777777" w:rsidR="00054F30" w:rsidRDefault="007A51A9">
      <w:pPr>
        <w:pStyle w:val="Ttulo1"/>
      </w:pPr>
      <w:r>
        <w:t>Formato PAO - Ejemplo Limpio</w:t>
      </w:r>
    </w:p>
    <w:p w14:paraId="76C92E2B" w14:textId="77777777" w:rsidR="00054F30" w:rsidRDefault="007A51A9">
      <w:r>
        <w:t>PAO: {{pao}}</w:t>
      </w:r>
    </w:p>
    <w:p w14:paraId="1EFD2893" w14:textId="77777777" w:rsidR="00054F30" w:rsidRDefault="007A51A9">
      <w:r>
        <w:t>Paralelo: {{paralelo}}</w:t>
      </w:r>
    </w:p>
    <w:p w14:paraId="710A5A1A" w14:textId="77777777" w:rsidR="00054F30" w:rsidRDefault="007A51A9">
      <w:r>
        <w:t>Carrera: {{carrera}}</w:t>
      </w:r>
    </w:p>
    <w:p w14:paraId="352F9B52" w14:textId="77777777" w:rsidR="00054F30" w:rsidRDefault="007A51A9">
      <w:r>
        <w:t>Tutor: {{nombre_tutor}}</w:t>
      </w:r>
    </w:p>
    <w:p w14:paraId="7E6666A3" w14:textId="77777777" w:rsidR="00054F30" w:rsidRDefault="007A51A9">
      <w:r>
        <w:t>Aprobado por: {{nombre_aprobado_por}}</w:t>
      </w:r>
    </w:p>
    <w:p w14:paraId="397C70DA" w14:textId="77777777" w:rsidR="00054F30" w:rsidRDefault="007A51A9">
      <w:r>
        <w:t>Fecha de presentación: {{fecha_presentacion_doc}}</w:t>
      </w:r>
    </w:p>
    <w:p w14:paraId="76023BED" w14:textId="77777777" w:rsidR="00054F30" w:rsidRDefault="007A51A9">
      <w:pPr>
        <w:pStyle w:val="Ttulo2"/>
      </w:pPr>
      <w:r>
        <w:t>Materias y Observaciones</w:t>
      </w:r>
    </w:p>
    <w:p w14:paraId="4EC1E00B" w14:textId="75CF80C7" w:rsidR="00054F30" w:rsidRDefault="007A51A9">
      <w:r>
        <w:t xml:space="preserve">Materia </w:t>
      </w:r>
      <w:proofErr w:type="gramStart"/>
      <w:r>
        <w:t>1: {</w:t>
      </w:r>
      <w:r>
        <w:t>{</w:t>
      </w:r>
      <w:proofErr w:type="gramEnd"/>
      <w:r>
        <w:t>materia_1}</w:t>
      </w:r>
      <w:r>
        <w:t>}</w:t>
      </w:r>
    </w:p>
    <w:p w14:paraId="7EBCE407" w14:textId="348C55F1" w:rsidR="00054F30" w:rsidRDefault="007A51A9">
      <w:proofErr w:type="spellStart"/>
      <w:r>
        <w:t>Problemas</w:t>
      </w:r>
      <w:proofErr w:type="spellEnd"/>
      <w:r>
        <w:t xml:space="preserve"> </w:t>
      </w:r>
      <w:proofErr w:type="spellStart"/>
      <w:proofErr w:type="gramStart"/>
      <w:r>
        <w:t>detectados</w:t>
      </w:r>
      <w:proofErr w:type="spellEnd"/>
      <w:r>
        <w:t>: {</w:t>
      </w:r>
      <w:r>
        <w:t>{</w:t>
      </w:r>
      <w:proofErr w:type="gramEnd"/>
      <w:r>
        <w:t>observacion_problemasDetectados_1_m1}</w:t>
      </w:r>
      <w:r>
        <w:t>}</w:t>
      </w:r>
    </w:p>
    <w:p w14:paraId="2F84DF2C" w14:textId="13E960DF" w:rsidR="00054F30" w:rsidRDefault="007A51A9">
      <w:r>
        <w:t xml:space="preserve">Acciones de </w:t>
      </w:r>
      <w:proofErr w:type="spellStart"/>
      <w:proofErr w:type="gramStart"/>
      <w:r>
        <w:t>mejora</w:t>
      </w:r>
      <w:proofErr w:type="spellEnd"/>
      <w:r>
        <w:t>: {</w:t>
      </w:r>
      <w:r>
        <w:t>{</w:t>
      </w:r>
      <w:proofErr w:type="gramEnd"/>
      <w:r>
        <w:t>observacion_accionesDeMejora_1_m</w:t>
      </w:r>
      <w:r>
        <w:t>1</w:t>
      </w:r>
      <w:r>
        <w:t>}</w:t>
      </w:r>
      <w:r>
        <w:t>}</w:t>
      </w:r>
    </w:p>
    <w:p w14:paraId="177273ED" w14:textId="646D7F0C" w:rsidR="00054F30" w:rsidRDefault="007A51A9">
      <w:r>
        <w:t>Resultados obtenidos: {</w:t>
      </w:r>
      <w:r>
        <w:t>{observacion_resultadosObtenidos_1_m1}</w:t>
      </w:r>
      <w:r>
        <w:t>}</w:t>
      </w:r>
    </w:p>
    <w:p w14:paraId="1CD615E1" w14:textId="77777777" w:rsidR="00054F30" w:rsidRDefault="00054F30"/>
    <w:p w14:paraId="5C1216DA" w14:textId="77777777" w:rsidR="00054F30" w:rsidRDefault="007A51A9">
      <w:r>
        <w:t>Materia 2: { {materia_2} }</w:t>
      </w:r>
    </w:p>
    <w:p w14:paraId="3D03994A" w14:textId="77777777" w:rsidR="00054F30" w:rsidRDefault="007A51A9">
      <w:r>
        <w:t>Problemas detectados: { {observacion_problemasDetectados_1_m2} }</w:t>
      </w:r>
    </w:p>
    <w:p w14:paraId="4E1C7B88" w14:textId="77777777" w:rsidR="00054F30" w:rsidRDefault="007A51A9">
      <w:r>
        <w:t>Acciones de mejora: { {observacion_accionesDeMejora_1_m2} }</w:t>
      </w:r>
    </w:p>
    <w:p w14:paraId="35BBED78" w14:textId="77777777" w:rsidR="00054F30" w:rsidRDefault="007A51A9">
      <w:r>
        <w:t>Resultados obtenidos: { {observacion_resultadosObtenidos_1_m2} }</w:t>
      </w:r>
    </w:p>
    <w:p w14:paraId="0591DF00" w14:textId="77777777" w:rsidR="00054F30" w:rsidRDefault="00054F30"/>
    <w:p w14:paraId="4824C4A3" w14:textId="77777777" w:rsidR="00054F30" w:rsidRDefault="007A51A9">
      <w:r>
        <w:t>Materia 3: { {materia_3} }</w:t>
      </w:r>
    </w:p>
    <w:p w14:paraId="45987F8D" w14:textId="77777777" w:rsidR="00054F30" w:rsidRDefault="007A51A9">
      <w:r>
        <w:t>Problemas detectados: { {observacion_problemasDetectados_1_m3} }</w:t>
      </w:r>
    </w:p>
    <w:p w14:paraId="06621201" w14:textId="77777777" w:rsidR="00054F30" w:rsidRDefault="007A51A9">
      <w:r>
        <w:t>Acciones de mejora: { {observacion_accionesDeMejora_1_m3} }</w:t>
      </w:r>
    </w:p>
    <w:p w14:paraId="7B59524D" w14:textId="77777777" w:rsidR="00054F30" w:rsidRDefault="007A51A9">
      <w:r>
        <w:t>Resultados obtenidos: { {observacion_resultadosObtenidos_1_m3} }</w:t>
      </w:r>
    </w:p>
    <w:p w14:paraId="2CB75F0B" w14:textId="77777777" w:rsidR="00054F30" w:rsidRDefault="00054F30"/>
    <w:sectPr w:rsidR="00054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585204">
    <w:abstractNumId w:val="8"/>
  </w:num>
  <w:num w:numId="2" w16cid:durableId="415171129">
    <w:abstractNumId w:val="6"/>
  </w:num>
  <w:num w:numId="3" w16cid:durableId="1606234380">
    <w:abstractNumId w:val="5"/>
  </w:num>
  <w:num w:numId="4" w16cid:durableId="557862920">
    <w:abstractNumId w:val="4"/>
  </w:num>
  <w:num w:numId="5" w16cid:durableId="729234368">
    <w:abstractNumId w:val="7"/>
  </w:num>
  <w:num w:numId="6" w16cid:durableId="631521016">
    <w:abstractNumId w:val="3"/>
  </w:num>
  <w:num w:numId="7" w16cid:durableId="1422995466">
    <w:abstractNumId w:val="2"/>
  </w:num>
  <w:num w:numId="8" w16cid:durableId="2036925525">
    <w:abstractNumId w:val="1"/>
  </w:num>
  <w:num w:numId="9" w16cid:durableId="87951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F30"/>
    <w:rsid w:val="0006063C"/>
    <w:rsid w:val="0015074B"/>
    <w:rsid w:val="0029639D"/>
    <w:rsid w:val="00326F90"/>
    <w:rsid w:val="003B1C49"/>
    <w:rsid w:val="007A51A9"/>
    <w:rsid w:val="00AA1D8D"/>
    <w:rsid w:val="00B47730"/>
    <w:rsid w:val="00BA292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181F03"/>
  <w14:defaultImageDpi w14:val="300"/>
  <w15:docId w15:val="{9E5DFCA5-D747-4B2F-937C-1805A5E9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rivera</cp:lastModifiedBy>
  <cp:revision>2</cp:revision>
  <dcterms:created xsi:type="dcterms:W3CDTF">2025-06-27T12:32:00Z</dcterms:created>
  <dcterms:modified xsi:type="dcterms:W3CDTF">2025-06-27T12:32:00Z</dcterms:modified>
  <cp:category/>
</cp:coreProperties>
</file>