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PAO</w:t>
      </w:r>
    </w:p>
    <w:p>
      <w:r>
        <w:t>PAO: {pao}</w:t>
      </w:r>
    </w:p>
    <w:p>
      <w:r>
        <w:t>Paralelo: {paralelo}</w:t>
      </w:r>
    </w:p>
    <w:p>
      <w:r>
        <w:t>Materia 1: {materia_1}</w:t>
      </w:r>
    </w:p>
    <w:p>
      <w:r>
        <w:t>Problemas detectados materia 1: {observacion_problemasDetectados_1_m1}</w:t>
      </w:r>
    </w:p>
    <w:p>
      <w:r>
        <w:t>Acciones de mejora materia 1: {observacion_accionesDeMejora_1_m1}</w:t>
      </w:r>
    </w:p>
    <w:p>
      <w:r>
        <w:t>Resultados obtenidos materia 1: {observacion_resultadosObtenidos_1_m1}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